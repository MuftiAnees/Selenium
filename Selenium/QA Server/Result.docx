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Report</w:t>
      </w:r>
    </w:p>
    <w:p>
      <w:pPr>
        <w:pStyle w:val="Heading1"/>
      </w:pPr>
      <w:r>
        <w:t>Overtime Allowance and Conveyance Charges &gt; Standard Hour Configuration</w:t>
      </w:r>
    </w:p>
    <w:p>
      <w:r>
        <w:t>Searchbar Present</w:t>
      </w:r>
    </w:p>
    <w:p>
      <w:r>
        <w:t>Searchbar Reset Button Present</w:t>
      </w:r>
    </w:p>
    <w:p>
      <w:r>
        <w:t>Group bar Missing</w:t>
      </w:r>
    </w:p>
    <w:p>
      <w:pPr>
        <w:pStyle w:val="Heading2"/>
      </w:pPr>
      <w:r>
        <w:t>C.R.U.D Icons Test</w:t>
      </w:r>
    </w:p>
    <w:p>
      <w:r>
        <w:t>Reset State Button Missing</w:t>
      </w:r>
    </w:p>
    <w:p>
      <w:r>
        <w:t>CSV Button Missing</w:t>
      </w:r>
    </w:p>
    <w:p>
      <w:r>
        <w:t>Save State Button Missing</w:t>
      </w:r>
    </w:p>
    <w:p>
      <w:r>
        <w:t>Load State Button Missing</w:t>
      </w:r>
    </w:p>
    <w:p>
      <w:r>
        <w:t>Add Button Present</w:t>
      </w:r>
    </w:p>
    <w:p>
      <w:r>
        <w:t>Dormant Button Missing</w:t>
      </w:r>
    </w:p>
    <w:p>
      <w:r>
        <w:t>Delete Button Present</w:t>
      </w:r>
    </w:p>
    <w:p>
      <w:r>
        <w:t>Form Edit Button Missing</w:t>
      </w:r>
    </w:p>
    <w:p>
      <w:r>
        <w:t>Status Update Button Missing</w:t>
      </w:r>
    </w:p>
    <w:p>
      <w:r>
        <w:t>View Button Missing</w:t>
      </w:r>
    </w:p>
    <w:p>
      <w:r>
        <w:t>Grid data present</w:t>
      </w:r>
    </w:p>
    <w:p>
      <w:pPr>
        <w:pStyle w:val="Heading1"/>
      </w:pPr>
      <w:r>
        <w:t>Final Result</w:t>
      </w:r>
    </w:p>
    <w:p>
      <w:r>
        <w:t>C.R.U.D Test Failed</w:t>
      </w:r>
    </w:p>
    <w:p>
      <w:r>
        <w:t>Searchbar Test Passed</w:t>
      </w:r>
    </w:p>
    <w:p>
      <w:r>
        <w:t>Group Test Passed</w:t>
      </w:r>
    </w:p>
    <w:p>
      <w:pPr>
        <w:pStyle w:val="Heading1"/>
      </w:pPr>
      <w:r>
        <w:t>Overtime Allowance and Conveyance Charges &gt; Overtime Rate Configuration</w:t>
      </w:r>
    </w:p>
    <w:p>
      <w:r>
        <w:t>Searchbar Present</w:t>
      </w:r>
    </w:p>
    <w:p>
      <w:r>
        <w:t>Searchbar Reset Button Present</w:t>
      </w:r>
    </w:p>
    <w:p>
      <w:r>
        <w:t>Group bar Missing</w:t>
      </w:r>
    </w:p>
    <w:p>
      <w:pPr>
        <w:pStyle w:val="Heading2"/>
      </w:pPr>
      <w:r>
        <w:t>C.R.U.D Icons Test</w:t>
      </w:r>
    </w:p>
    <w:p>
      <w:r>
        <w:t>Reset State Button Missing</w:t>
      </w:r>
    </w:p>
    <w:p>
      <w:r>
        <w:t>CSV Button Missing</w:t>
      </w:r>
    </w:p>
    <w:p>
      <w:r>
        <w:t>Save State Button Missing</w:t>
      </w:r>
    </w:p>
    <w:p>
      <w:r>
        <w:t>Load State Button Missing</w:t>
      </w:r>
    </w:p>
    <w:p>
      <w:r>
        <w:t>Add Button Present</w:t>
      </w:r>
    </w:p>
    <w:p>
      <w:r>
        <w:t>Dormant Button Missing</w:t>
      </w:r>
    </w:p>
    <w:p>
      <w:r>
        <w:t>Delete Button Present</w:t>
      </w:r>
    </w:p>
    <w:p>
      <w:r>
        <w:t>Form Edit Button Missing</w:t>
      </w:r>
    </w:p>
    <w:p>
      <w:r>
        <w:t>Status Update Button Missing</w:t>
      </w:r>
    </w:p>
    <w:p>
      <w:r>
        <w:t>View Button Missing</w:t>
      </w:r>
    </w:p>
    <w:p>
      <w:r>
        <w:t>Grid data present</w:t>
      </w:r>
    </w:p>
    <w:p>
      <w:pPr>
        <w:pStyle w:val="Heading1"/>
      </w:pPr>
      <w:r>
        <w:t>Final Result</w:t>
      </w:r>
    </w:p>
    <w:p>
      <w:r>
        <w:t>C.R.U.D Test Failed</w:t>
      </w:r>
    </w:p>
    <w:p>
      <w:r>
        <w:t>Searchbar Test Passed</w:t>
      </w:r>
    </w:p>
    <w:p>
      <w:r>
        <w:t>Group Test Passed</w:t>
      </w:r>
    </w:p>
    <w:p>
      <w:pPr>
        <w:pStyle w:val="Heading1"/>
      </w:pPr>
      <w:r>
        <w:t>Overtime Allowance and Conveyance Charges &gt; Monthly Overtime and Conveyance</w:t>
      </w:r>
    </w:p>
    <w:p>
      <w:r>
        <w:t>Searchbar Present</w:t>
      </w:r>
    </w:p>
    <w:p>
      <w:r>
        <w:t>Searchbar Reset Button Present</w:t>
      </w:r>
    </w:p>
    <w:p>
      <w:r>
        <w:t>Group bar Present</w:t>
      </w:r>
    </w:p>
    <w:p>
      <w:pPr>
        <w:pStyle w:val="Heading2"/>
      </w:pPr>
      <w:r>
        <w:t>C.R.U.D Icons Test</w:t>
      </w:r>
    </w:p>
    <w:p>
      <w:r>
        <w:t>Reset State Button Missing</w:t>
      </w:r>
    </w:p>
    <w:p>
      <w:r>
        <w:t>CSV Button Missing</w:t>
      </w:r>
    </w:p>
    <w:p>
      <w:r>
        <w:t>Save State Button Missing</w:t>
      </w:r>
    </w:p>
    <w:p>
      <w:r>
        <w:t>Load State Button Missing</w:t>
      </w:r>
    </w:p>
    <w:p>
      <w:r>
        <w:t>Add Button Missing</w:t>
      </w:r>
    </w:p>
    <w:p>
      <w:r>
        <w:t>Dormant Button Missing</w:t>
      </w:r>
    </w:p>
    <w:p>
      <w:r>
        <w:t>Delete Button Present</w:t>
      </w:r>
    </w:p>
    <w:p>
      <w:r>
        <w:t>Form Edit Button Missing</w:t>
      </w:r>
    </w:p>
    <w:p>
      <w:r>
        <w:t>Status Update Button Missing</w:t>
      </w:r>
    </w:p>
    <w:p>
      <w:r>
        <w:t>View Button Missing</w:t>
      </w:r>
    </w:p>
    <w:p>
      <w:r>
        <w:t>Grid data present</w:t>
      </w:r>
    </w:p>
    <w:p>
      <w:pPr>
        <w:pStyle w:val="Heading1"/>
      </w:pPr>
      <w:r>
        <w:t>Final Result</w:t>
      </w:r>
    </w:p>
    <w:p>
      <w:r>
        <w:t>C.R.U.D Test Failed</w:t>
      </w:r>
    </w:p>
    <w:p>
      <w:r>
        <w:t>Searchbar Test Passed</w:t>
      </w:r>
    </w:p>
    <w:p>
      <w:r>
        <w:t>Group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